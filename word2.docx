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如何使用 Python 创建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