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 Python 创建 Word</w:t>
      </w:r>
    </w:p>
    <w:p>
      <w:r>
        <w:t>第一点：UAB(1)=0.72469p.u.、UL(1)= 538.44467 V、UFD(1)=669.08V、IFD(1)=1194.8 A。计算得α= 20.3368°。</w:t>
      </w:r>
    </w:p>
    <w:p>
      <w:r>
        <w:t>第二点：UAB(2)=0.77703p.u.、UL(2)= 577.33329 V、UFD(2)=713.9V、IFD(2)=1553.6 A。计算得α= 20.4739°。</w:t>
      </w:r>
    </w:p>
    <w:p>
      <w:r>
        <w:t>平均后得到最小α值：αMIN =20.4053°。</w:t>
      </w:r>
    </w:p>
    <w:p>
      <w:r>
        <w:t>第三点：UAB(3)=0.88462p.u.、UL(3)= 657.27266 V、UFD(3)=-671.84V、IFD(3)=256.13 A。计算得α= 138.949°。</w:t>
      </w:r>
    </w:p>
    <w:p>
      <w:r>
        <w:t>第四点：UAB(4)=0.87318p.u.、UL(4)= 648.77274 V、UFD(4)=-662.7V、IFD(4)=136.61 A。计算得α= 139.026°。</w:t>
      </w:r>
    </w:p>
    <w:p>
      <w:r>
        <w:t>平均后得到最大α值：αMAX=138.988°。</w:t>
      </w:r>
    </w:p>
    <w:p>
      <w:r>
        <w:t>由以上得到可控硅最小控制角、最大控制角分别为20.4053°和138.988°，励磁变低压侧额定电压为V。对自并励励磁系统，电压调节器最大输出电压VRMAX和最小输出电压VRMIN也就是励磁系统的最大、最小输出电压，是发电机端电压等于额定值时的最大、最小输出电压。</w:t>
      </w:r>
    </w:p>
    <w:p>
      <w:r>
        <w:t>最大输出电压为:</w:t>
      </w:r>
    </w:p>
    <w:p>
      <w:r>
        <w:t>VRMAX=1.35×Ul×COSαmin=896.5016V</w:t>
      </w:r>
    </w:p>
    <w:p>
      <w:r>
        <w:t>标幺值为：VRMAX/UFDB=7.9704p.u.</w:t>
      </w:r>
    </w:p>
    <w:p>
      <w:r>
        <w:t>最小输出电压为：</w:t>
      </w:r>
    </w:p>
    <w:p>
      <w:r>
        <w:t>VRMIN=1.35×Ul×COSαmax=-874.6346V</w:t>
      </w:r>
    </w:p>
    <w:p>
      <w:r>
        <w:t>标幺值为：VRMIN/UFDB=-6.4169p.u.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